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D8FD" w14:textId="6125AE4B" w:rsidR="009B3FFE" w:rsidRDefault="00000000" w:rsidP="004C4FEA">
      <w:pPr>
        <w:pStyle w:val="Heading1"/>
      </w:pPr>
      <w:r>
        <w:t>Fueled Movies: A Sample iOS Application</w:t>
      </w:r>
    </w:p>
    <w:p w14:paraId="2547385D" w14:textId="77777777" w:rsidR="004C4FEA" w:rsidRDefault="004C4FEA" w:rsidP="004C4FEA"/>
    <w:p w14:paraId="0BA30F36" w14:textId="4247948A" w:rsidR="004C4FEA" w:rsidRPr="004C4FEA" w:rsidRDefault="004C4FEA" w:rsidP="004C4FEA">
      <w:r>
        <w:rPr>
          <w:noProof/>
        </w:rPr>
        <w:drawing>
          <wp:inline distT="0" distB="0" distL="0" distR="0" wp14:anchorId="6DFAC313" wp14:editId="3990E586">
            <wp:extent cx="2540000" cy="5511800"/>
            <wp:effectExtent l="0" t="0" r="0" b="0"/>
            <wp:docPr id="1151639495" name="Picture 3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9495" name="Picture 3" descr="A screenshot of a movi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A4AD9" wp14:editId="49098D1C">
            <wp:extent cx="2540000" cy="5511800"/>
            <wp:effectExtent l="0" t="0" r="0" b="0"/>
            <wp:docPr id="1529419016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9016" name="Picture 4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9BA" w14:textId="77777777" w:rsidR="009B3FFE" w:rsidRDefault="009B3FFE"/>
    <w:p w14:paraId="4A6569EA" w14:textId="77777777" w:rsidR="009B3FFE" w:rsidRPr="00963159" w:rsidRDefault="00000000">
      <w:pPr>
        <w:pStyle w:val="Heading2"/>
        <w:rPr>
          <w:sz w:val="28"/>
          <w:szCs w:val="28"/>
        </w:rPr>
      </w:pPr>
      <w:r w:rsidRPr="00963159">
        <w:rPr>
          <w:sz w:val="28"/>
          <w:szCs w:val="28"/>
        </w:rPr>
        <w:t>Overview</w:t>
      </w:r>
    </w:p>
    <w:p w14:paraId="2F9D0B94" w14:textId="77777777" w:rsidR="009B3FFE" w:rsidRDefault="00000000">
      <w:pPr>
        <w:pStyle w:val="ListBullet"/>
      </w:pPr>
      <w:r>
        <w:t>This sample application leverages The Movie Database (TMDB) API to fetch a list of movie titles along with their corresponding images. The movies are displayed in a grid layout, and selecting a movie navigates the user to a detailed screen with additional information about the selected title.</w:t>
      </w:r>
    </w:p>
    <w:p w14:paraId="36D1F0E0" w14:textId="77777777" w:rsidR="009B3FFE" w:rsidRDefault="009B3FFE"/>
    <w:p w14:paraId="2F129F7C" w14:textId="77777777" w:rsidR="009B3FFE" w:rsidRDefault="00000000">
      <w:r>
        <w:lastRenderedPageBreak/>
        <w:t>The FueledMovies application demonstrates the following key concepts:</w:t>
      </w:r>
    </w:p>
    <w:p w14:paraId="787D3747" w14:textId="77777777" w:rsidR="009B3FFE" w:rsidRDefault="00000000">
      <w:pPr>
        <w:pStyle w:val="ListBullet"/>
      </w:pPr>
      <w:r>
        <w:t>UI Composition: Built using SwiftUI.</w:t>
      </w:r>
    </w:p>
    <w:p w14:paraId="76BE99D2" w14:textId="77777777" w:rsidR="009B3FFE" w:rsidRDefault="00000000">
      <w:pPr>
        <w:pStyle w:val="ListBullet"/>
      </w:pPr>
      <w:r>
        <w:t>Data Persistence: Utilizes CoreData to manage persistent storage, caching configuration data and movie images after they are retrieved.</w:t>
      </w:r>
    </w:p>
    <w:p w14:paraId="0920173C" w14:textId="77777777" w:rsidR="009B3FFE" w:rsidRDefault="00000000">
      <w:pPr>
        <w:pStyle w:val="ListBullet"/>
      </w:pPr>
      <w:r>
        <w:t>Networking Integration: Implements REST API communication with a custom AsyncSession class using Swift concurrency.</w:t>
      </w:r>
    </w:p>
    <w:p w14:paraId="2F281BB6" w14:textId="77777777" w:rsidR="009B3FFE" w:rsidRDefault="009B3FFE"/>
    <w:p w14:paraId="30BBD076" w14:textId="77777777" w:rsidR="009B3FFE" w:rsidRPr="00963159" w:rsidRDefault="00000000">
      <w:pPr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963159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Application Overview</w:t>
      </w:r>
    </w:p>
    <w:p w14:paraId="758D124A" w14:textId="55690AB0" w:rsidR="000B59CB" w:rsidRPr="000B59CB" w:rsidRDefault="00000000" w:rsidP="000B59CB">
      <w:pPr>
        <w:pStyle w:val="ListNumber"/>
        <w:rPr>
          <w:b/>
          <w:bCs/>
        </w:rPr>
      </w:pPr>
      <w:r w:rsidRPr="000B59CB">
        <w:rPr>
          <w:b/>
          <w:bCs/>
        </w:rPr>
        <w:t xml:space="preserve">App Initialization </w:t>
      </w:r>
    </w:p>
    <w:p w14:paraId="04C28294" w14:textId="77777777" w:rsidR="000B59CB" w:rsidRDefault="000B59CB" w:rsidP="000B59CB">
      <w:pPr>
        <w:pStyle w:val="ListNumber"/>
        <w:numPr>
          <w:ilvl w:val="0"/>
          <w:numId w:val="15"/>
        </w:numPr>
        <w:rPr>
          <w:b/>
          <w:bCs/>
        </w:rPr>
      </w:pPr>
      <w:r>
        <w:t xml:space="preserve">Main application file </w:t>
      </w:r>
      <w:proofErr w:type="spellStart"/>
      <w:r w:rsidRPr="000B59CB">
        <w:rPr>
          <w:b/>
          <w:bCs/>
        </w:rPr>
        <w:t>FueledMoviesApp.swift</w:t>
      </w:r>
      <w:proofErr w:type="spellEnd"/>
      <w:r w:rsidRPr="000B59CB">
        <w:rPr>
          <w:b/>
          <w:bCs/>
        </w:rPr>
        <w:t>)</w:t>
      </w:r>
    </w:p>
    <w:p w14:paraId="11A4A186" w14:textId="77777777" w:rsidR="000B59CB" w:rsidRDefault="00000000" w:rsidP="000B59CB">
      <w:pPr>
        <w:pStyle w:val="ListNumber"/>
        <w:numPr>
          <w:ilvl w:val="0"/>
          <w:numId w:val="15"/>
        </w:numPr>
        <w:rPr>
          <w:b/>
          <w:bCs/>
        </w:rPr>
      </w:pPr>
      <w:r>
        <w:t>Manages the application startup.</w:t>
      </w:r>
    </w:p>
    <w:p w14:paraId="2D115461" w14:textId="77777777" w:rsidR="000B59CB" w:rsidRDefault="00000000" w:rsidP="000B59CB">
      <w:pPr>
        <w:pStyle w:val="ListNumber"/>
        <w:numPr>
          <w:ilvl w:val="0"/>
          <w:numId w:val="15"/>
        </w:numPr>
        <w:rPr>
          <w:b/>
          <w:bCs/>
        </w:rPr>
      </w:pPr>
      <w:r>
        <w:t>Downloads necessary configuration for API requests.</w:t>
      </w:r>
    </w:p>
    <w:p w14:paraId="03C5BAE7" w14:textId="47FBB7E3" w:rsidR="009B3FFE" w:rsidRPr="00963159" w:rsidRDefault="00000000" w:rsidP="00963159">
      <w:pPr>
        <w:pStyle w:val="ListNumber"/>
        <w:numPr>
          <w:ilvl w:val="0"/>
          <w:numId w:val="15"/>
        </w:numPr>
        <w:rPr>
          <w:b/>
          <w:bCs/>
        </w:rPr>
      </w:pPr>
      <w:r>
        <w:t xml:space="preserve">Implements a </w:t>
      </w:r>
      <w:proofErr w:type="spellStart"/>
      <w:r>
        <w:t>LoadingState</w:t>
      </w:r>
      <w:proofErr w:type="spellEnd"/>
      <w:r>
        <w:t xml:space="preserve"> to handle UI transitions (loading, completed, error)</w:t>
      </w:r>
      <w:r w:rsidR="00963159">
        <w:t>.</w:t>
      </w:r>
    </w:p>
    <w:p w14:paraId="557A43DE" w14:textId="77777777" w:rsidR="00963159" w:rsidRPr="00963159" w:rsidRDefault="00963159" w:rsidP="0096315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306031AD" w14:textId="1A5D3A6F" w:rsidR="000B59CB" w:rsidRPr="000B59CB" w:rsidRDefault="00000000" w:rsidP="000B59CB">
      <w:pPr>
        <w:pStyle w:val="ListNumber"/>
        <w:rPr>
          <w:b/>
          <w:bCs/>
        </w:rPr>
      </w:pPr>
      <w:r w:rsidRPr="000B59CB">
        <w:rPr>
          <w:b/>
          <w:bCs/>
        </w:rPr>
        <w:t xml:space="preserve">Movie Content </w:t>
      </w:r>
    </w:p>
    <w:p w14:paraId="6F6916C0" w14:textId="1C6795CB" w:rsidR="000B59CB" w:rsidRDefault="00000000" w:rsidP="000B59CB">
      <w:pPr>
        <w:pStyle w:val="ListNumber"/>
        <w:numPr>
          <w:ilvl w:val="0"/>
          <w:numId w:val="11"/>
        </w:numPr>
      </w:pPr>
      <w:r>
        <w:t>Sets up the navigation stack.</w:t>
      </w:r>
      <w:r w:rsidR="00963159">
        <w:t xml:space="preserve"> </w:t>
      </w:r>
      <w:r w:rsidR="00963159" w:rsidRPr="000B59CB">
        <w:rPr>
          <w:b/>
          <w:bCs/>
        </w:rPr>
        <w:t>(</w:t>
      </w:r>
      <w:proofErr w:type="spellStart"/>
      <w:r w:rsidR="00963159" w:rsidRPr="000B59CB">
        <w:rPr>
          <w:b/>
          <w:bCs/>
        </w:rPr>
        <w:t>MovieContentView.swift</w:t>
      </w:r>
      <w:proofErr w:type="spellEnd"/>
      <w:r w:rsidR="00963159" w:rsidRPr="000B59CB">
        <w:rPr>
          <w:b/>
          <w:bCs/>
        </w:rPr>
        <w:t>)</w:t>
      </w:r>
    </w:p>
    <w:p w14:paraId="197F3FC3" w14:textId="60F8EE06" w:rsidR="000B59CB" w:rsidRDefault="00000000" w:rsidP="000B59CB">
      <w:pPr>
        <w:pStyle w:val="ListNumber"/>
        <w:numPr>
          <w:ilvl w:val="0"/>
          <w:numId w:val="11"/>
        </w:numPr>
      </w:pPr>
      <w:r>
        <w:t xml:space="preserve">Creates and displays a collection of movies.  This is </w:t>
      </w:r>
      <w:r w:rsidR="000B59CB">
        <w:t>encapsulated</w:t>
      </w:r>
      <w:r>
        <w:t xml:space="preserve"> by </w:t>
      </w:r>
      <w:proofErr w:type="spellStart"/>
      <w:r>
        <w:t>MovieListView</w:t>
      </w:r>
      <w:proofErr w:type="spellEnd"/>
      <w:r>
        <w:t xml:space="preserve"> (</w:t>
      </w:r>
      <w:proofErr w:type="spellStart"/>
      <w:r>
        <w:t>MoviesView.swift</w:t>
      </w:r>
      <w:proofErr w:type="spellEnd"/>
      <w:r>
        <w:t>)</w:t>
      </w:r>
    </w:p>
    <w:p w14:paraId="255F1AFD" w14:textId="77777777" w:rsidR="000B59CB" w:rsidRDefault="00000000" w:rsidP="000B59CB">
      <w:pPr>
        <w:pStyle w:val="ListNumber"/>
        <w:numPr>
          <w:ilvl w:val="0"/>
          <w:numId w:val="11"/>
        </w:numPr>
      </w:pPr>
      <w:r>
        <w:t>Each movie is presented by MovieItemView (MovieItemView.swift).  A movie item is represented by a movie poster imaged and a title.</w:t>
      </w:r>
    </w:p>
    <w:p w14:paraId="5E8933A2" w14:textId="375D2FD7" w:rsidR="009B3FFE" w:rsidRDefault="000B59CB" w:rsidP="00963159">
      <w:pPr>
        <w:pStyle w:val="ListNumber"/>
        <w:numPr>
          <w:ilvl w:val="0"/>
          <w:numId w:val="11"/>
        </w:numPr>
      </w:pPr>
      <w:r>
        <w:t>I</w:t>
      </w:r>
      <w:r w:rsidR="00000000">
        <w:t xml:space="preserve">nteracting with a </w:t>
      </w:r>
      <w:proofErr w:type="spellStart"/>
      <w:r w:rsidR="00000000">
        <w:t>MovieItem</w:t>
      </w:r>
      <w:proofErr w:type="spellEnd"/>
      <w:r w:rsidR="00000000">
        <w:t xml:space="preserve"> will navigate the user to the MovieDetailView (MovieDetailView.swift). Navigation is achieved by pushing a view onto the navigation stack</w:t>
      </w:r>
    </w:p>
    <w:p w14:paraId="7C55933A" w14:textId="77777777" w:rsidR="00963159" w:rsidRDefault="00963159" w:rsidP="00963159">
      <w:pPr>
        <w:pStyle w:val="ListNumber"/>
        <w:numPr>
          <w:ilvl w:val="0"/>
          <w:numId w:val="0"/>
        </w:numPr>
        <w:ind w:left="360"/>
      </w:pPr>
    </w:p>
    <w:p w14:paraId="0A16D23B" w14:textId="0249DCC5" w:rsidR="000B59CB" w:rsidRDefault="00000000" w:rsidP="000B59CB">
      <w:pPr>
        <w:pStyle w:val="ListNumber"/>
        <w:rPr>
          <w:b/>
          <w:bCs/>
        </w:rPr>
      </w:pPr>
      <w:r w:rsidRPr="000B59CB">
        <w:rPr>
          <w:b/>
          <w:bCs/>
        </w:rPr>
        <w:t xml:space="preserve">Networking </w:t>
      </w:r>
    </w:p>
    <w:p w14:paraId="35E5E16E" w14:textId="2A84E5F1" w:rsidR="00963159" w:rsidRPr="000B59CB" w:rsidRDefault="00963159" w:rsidP="00963159">
      <w:pPr>
        <w:pStyle w:val="ListNumber"/>
        <w:numPr>
          <w:ilvl w:val="0"/>
          <w:numId w:val="16"/>
        </w:numPr>
        <w:rPr>
          <w:b/>
          <w:bCs/>
        </w:rPr>
      </w:pPr>
      <w:r w:rsidRPr="00963159">
        <w:t>Sets up and provides ability to make REST requests</w:t>
      </w:r>
      <w:r>
        <w:rPr>
          <w:b/>
          <w:bCs/>
        </w:rPr>
        <w:t xml:space="preserve"> </w:t>
      </w:r>
      <w:proofErr w:type="spellStart"/>
      <w:r w:rsidRPr="000B59CB">
        <w:rPr>
          <w:b/>
          <w:bCs/>
        </w:rPr>
        <w:t>AsyncSession.swift</w:t>
      </w:r>
      <w:proofErr w:type="spellEnd"/>
    </w:p>
    <w:p w14:paraId="1E1BEE6D" w14:textId="77777777" w:rsidR="000B59CB" w:rsidRDefault="00000000" w:rsidP="000B59CB">
      <w:pPr>
        <w:pStyle w:val="ListNumber"/>
        <w:numPr>
          <w:ilvl w:val="0"/>
          <w:numId w:val="12"/>
        </w:numPr>
      </w:pPr>
      <w:r>
        <w:t>Provides a framework for making GET requests and downloading binary data.</w:t>
      </w:r>
    </w:p>
    <w:p w14:paraId="2C0268D5" w14:textId="77777777" w:rsidR="000B59CB" w:rsidRDefault="00000000" w:rsidP="000B59CB">
      <w:pPr>
        <w:pStyle w:val="ListNumber"/>
        <w:numPr>
          <w:ilvl w:val="0"/>
          <w:numId w:val="12"/>
        </w:numPr>
      </w:pPr>
      <w:r>
        <w:t>Utilizes Swift concurrency (async/await) for clean, asynchronous operations.</w:t>
      </w:r>
    </w:p>
    <w:p w14:paraId="4CF12F85" w14:textId="77777777" w:rsidR="000B59CB" w:rsidRDefault="00000000" w:rsidP="000B59CB">
      <w:pPr>
        <w:pStyle w:val="ListNumber"/>
        <w:numPr>
          <w:ilvl w:val="0"/>
          <w:numId w:val="12"/>
        </w:numPr>
      </w:pPr>
      <w:r>
        <w:t>Offers extensibility for additional HTTP methods (e.g., POST, DELETE).</w:t>
      </w:r>
    </w:p>
    <w:p w14:paraId="048D8D9D" w14:textId="3CA62549" w:rsidR="009B3FFE" w:rsidRDefault="00000000" w:rsidP="000B59CB">
      <w:pPr>
        <w:pStyle w:val="ListNumber"/>
        <w:numPr>
          <w:ilvl w:val="0"/>
          <w:numId w:val="12"/>
        </w:numPr>
      </w:pPr>
      <w:r>
        <w:t>Includes customizable session configurations and error handling.</w:t>
      </w:r>
    </w:p>
    <w:p w14:paraId="457E644D" w14:textId="77777777" w:rsidR="009B3FFE" w:rsidRDefault="009B3FFE"/>
    <w:p w14:paraId="71148DC3" w14:textId="3C8F684D" w:rsidR="000B59CB" w:rsidRPr="000B59CB" w:rsidRDefault="00000000" w:rsidP="000B59CB">
      <w:pPr>
        <w:pStyle w:val="ListNumber"/>
        <w:rPr>
          <w:b/>
          <w:bCs/>
        </w:rPr>
      </w:pPr>
      <w:r w:rsidRPr="000B59CB">
        <w:rPr>
          <w:b/>
          <w:bCs/>
        </w:rPr>
        <w:t>Service Layer</w:t>
      </w:r>
    </w:p>
    <w:p w14:paraId="795F7E4F" w14:textId="77777777" w:rsidR="000B59CB" w:rsidRDefault="00000000" w:rsidP="000B59CB">
      <w:pPr>
        <w:pStyle w:val="ListNumber"/>
        <w:numPr>
          <w:ilvl w:val="0"/>
          <w:numId w:val="13"/>
        </w:numPr>
      </w:pPr>
      <w:r>
        <w:t>Services provide functionality related to the domain they are abstracting.</w:t>
      </w:r>
    </w:p>
    <w:p w14:paraId="5ED12C38" w14:textId="77777777" w:rsidR="000B59CB" w:rsidRDefault="00000000" w:rsidP="000B59CB">
      <w:pPr>
        <w:pStyle w:val="ListNumber"/>
        <w:numPr>
          <w:ilvl w:val="0"/>
          <w:numId w:val="13"/>
        </w:numPr>
      </w:pPr>
      <w:proofErr w:type="spellStart"/>
      <w:r>
        <w:t>ConfigurationService</w:t>
      </w:r>
      <w:proofErr w:type="spellEnd"/>
      <w:r>
        <w:t xml:space="preserve"> (</w:t>
      </w:r>
      <w:proofErr w:type="spellStart"/>
      <w:r>
        <w:t>ConfigurationService.swift</w:t>
      </w:r>
      <w:proofErr w:type="spellEnd"/>
      <w:r>
        <w:t>) Requests configuration data from TMDB API and persists it to Core Data to be retrieved as needed</w:t>
      </w:r>
    </w:p>
    <w:p w14:paraId="755F89BD" w14:textId="4D8ABF13" w:rsidR="009B3FFE" w:rsidRDefault="00000000" w:rsidP="000B59CB">
      <w:pPr>
        <w:pStyle w:val="ListNumber"/>
        <w:numPr>
          <w:ilvl w:val="0"/>
          <w:numId w:val="13"/>
        </w:numPr>
      </w:pPr>
      <w:proofErr w:type="spellStart"/>
      <w:r>
        <w:t>MovieService</w:t>
      </w:r>
      <w:proofErr w:type="spellEnd"/>
      <w:r>
        <w:t xml:space="preserve"> (</w:t>
      </w:r>
      <w:proofErr w:type="spellStart"/>
      <w:r>
        <w:t>MovieService.swift</w:t>
      </w:r>
      <w:proofErr w:type="spellEnd"/>
      <w:r>
        <w:t>) Provides functionality to request a list of movies and download and cache poster images for a movie.</w:t>
      </w:r>
    </w:p>
    <w:p w14:paraId="6D340B46" w14:textId="77777777" w:rsidR="009B3FFE" w:rsidRDefault="009B3FFE"/>
    <w:p w14:paraId="0AB0EF2C" w14:textId="40D4231B" w:rsidR="00963159" w:rsidRPr="00963159" w:rsidRDefault="00000000" w:rsidP="00963159">
      <w:pPr>
        <w:pStyle w:val="ListNumber"/>
        <w:rPr>
          <w:b/>
          <w:bCs/>
        </w:rPr>
      </w:pPr>
      <w:r w:rsidRPr="00963159">
        <w:rPr>
          <w:b/>
          <w:bCs/>
        </w:rPr>
        <w:lastRenderedPageBreak/>
        <w:t>Repository Layer</w:t>
      </w:r>
    </w:p>
    <w:p w14:paraId="4BA87554" w14:textId="77777777" w:rsidR="00963159" w:rsidRDefault="00963159" w:rsidP="00963159">
      <w:pPr>
        <w:pStyle w:val="ListNumber"/>
        <w:numPr>
          <w:ilvl w:val="0"/>
          <w:numId w:val="18"/>
        </w:numPr>
      </w:pPr>
      <w:r>
        <w:t>Repositories provide access to the data stored in Core Data, handling the conversion of model objects to and from Core Data entities. A key design objective was to abstract the underlying storage implementation, ensuring it remains hidden from higher layers.</w:t>
      </w:r>
    </w:p>
    <w:p w14:paraId="21358ED1" w14:textId="77777777" w:rsidR="00963159" w:rsidRDefault="00000000" w:rsidP="00963159">
      <w:pPr>
        <w:pStyle w:val="ListNumber"/>
        <w:numPr>
          <w:ilvl w:val="0"/>
          <w:numId w:val="18"/>
        </w:numPr>
      </w:pPr>
      <w:proofErr w:type="spellStart"/>
      <w:r>
        <w:t>ConfigurationRepository</w:t>
      </w:r>
      <w:proofErr w:type="spellEnd"/>
      <w:r>
        <w:t xml:space="preserve"> (</w:t>
      </w:r>
      <w:proofErr w:type="spellStart"/>
      <w:r>
        <w:t>ConfigurationRepository.swift</w:t>
      </w:r>
      <w:proofErr w:type="spellEnd"/>
      <w:r>
        <w:t>) provides operations to add and fetch the current configuration from Core Data.</w:t>
      </w:r>
    </w:p>
    <w:p w14:paraId="779B24B0" w14:textId="23201796" w:rsidR="009B3FFE" w:rsidRDefault="00000000" w:rsidP="00963159">
      <w:pPr>
        <w:pStyle w:val="ListNumber"/>
        <w:numPr>
          <w:ilvl w:val="0"/>
          <w:numId w:val="18"/>
        </w:numPr>
      </w:pPr>
      <w:proofErr w:type="spellStart"/>
      <w:r>
        <w:t>ImageReposity</w:t>
      </w:r>
      <w:proofErr w:type="spellEnd"/>
      <w:r>
        <w:t xml:space="preserve"> (</w:t>
      </w:r>
      <w:proofErr w:type="spellStart"/>
      <w:r>
        <w:t>ImageRespository.swift</w:t>
      </w:r>
      <w:proofErr w:type="spellEnd"/>
      <w:r>
        <w:t>) provides operation to add and fetch image data from Core Data</w:t>
      </w:r>
    </w:p>
    <w:p w14:paraId="15DB641C" w14:textId="77777777" w:rsidR="009B3FFE" w:rsidRDefault="009B3FFE"/>
    <w:p w14:paraId="1C9C3681" w14:textId="77777777" w:rsidR="009B3FFE" w:rsidRDefault="00000000">
      <w:pPr>
        <w:pStyle w:val="Heading2"/>
      </w:pPr>
      <w:r>
        <w:t>What to Look For</w:t>
      </w:r>
    </w:p>
    <w:p w14:paraId="2FE3AC69" w14:textId="77777777" w:rsidR="009B3FFE" w:rsidRDefault="00000000">
      <w:pPr>
        <w:pStyle w:val="ListBullet"/>
      </w:pPr>
      <w:r>
        <w:t>MVVM Architecture: The project follows the Model-View-ViewModel (MVVM) design pattern, ensuring a clear separation of concerns. The ViewModel layer handles business logic and state management, making the SwiftUI views simpler and more focused on UI composition.</w:t>
      </w:r>
    </w:p>
    <w:p w14:paraId="4C59FECD" w14:textId="77777777" w:rsidR="009B3FFE" w:rsidRDefault="00000000">
      <w:pPr>
        <w:pStyle w:val="ListBullet"/>
      </w:pPr>
      <w:r>
        <w:t>SwiftUI Integration: The app demonstrates seamless integration of SwiftUI with MVVM, leveraging features like data binding and environment injection to create a reactive and maintainable UI.</w:t>
      </w:r>
    </w:p>
    <w:p w14:paraId="3390E354" w14:textId="77777777" w:rsidR="009B3FFE" w:rsidRDefault="00000000">
      <w:pPr>
        <w:pStyle w:val="ListBullet"/>
      </w:pPr>
      <w:r>
        <w:t>Service Layer (Domains) and ViewModel Synergy: The ViewModel interacts with Services, ensuring efficient caching and retrieval of configuration and movie data.</w:t>
      </w:r>
    </w:p>
    <w:p w14:paraId="586DD3B9" w14:textId="77777777" w:rsidR="009B3FFE" w:rsidRDefault="009B3FFE"/>
    <w:p w14:paraId="0860419E" w14:textId="77777777" w:rsidR="009B3FFE" w:rsidRDefault="009B3FFE"/>
    <w:sectPr w:rsidR="009B3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A724E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71431"/>
    <w:multiLevelType w:val="hybridMultilevel"/>
    <w:tmpl w:val="7F38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EB285F"/>
    <w:multiLevelType w:val="hybridMultilevel"/>
    <w:tmpl w:val="DE805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8D5A0A"/>
    <w:multiLevelType w:val="hybridMultilevel"/>
    <w:tmpl w:val="1BAE5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0A775A"/>
    <w:multiLevelType w:val="hybridMultilevel"/>
    <w:tmpl w:val="2AC63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80C03"/>
    <w:multiLevelType w:val="hybridMultilevel"/>
    <w:tmpl w:val="0802B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3D2C77"/>
    <w:multiLevelType w:val="hybridMultilevel"/>
    <w:tmpl w:val="F378D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3C5677"/>
    <w:multiLevelType w:val="hybridMultilevel"/>
    <w:tmpl w:val="C572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205905"/>
    <w:multiLevelType w:val="hybridMultilevel"/>
    <w:tmpl w:val="D8B4F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6250486">
    <w:abstractNumId w:val="8"/>
  </w:num>
  <w:num w:numId="2" w16cid:durableId="268896842">
    <w:abstractNumId w:val="6"/>
  </w:num>
  <w:num w:numId="3" w16cid:durableId="1148015047">
    <w:abstractNumId w:val="5"/>
  </w:num>
  <w:num w:numId="4" w16cid:durableId="220790922">
    <w:abstractNumId w:val="4"/>
  </w:num>
  <w:num w:numId="5" w16cid:durableId="672493864">
    <w:abstractNumId w:val="7"/>
  </w:num>
  <w:num w:numId="6" w16cid:durableId="1021979129">
    <w:abstractNumId w:val="3"/>
  </w:num>
  <w:num w:numId="7" w16cid:durableId="1895652685">
    <w:abstractNumId w:val="2"/>
  </w:num>
  <w:num w:numId="8" w16cid:durableId="2116435528">
    <w:abstractNumId w:val="1"/>
  </w:num>
  <w:num w:numId="9" w16cid:durableId="1373309980">
    <w:abstractNumId w:val="0"/>
  </w:num>
  <w:num w:numId="10" w16cid:durableId="50470953">
    <w:abstractNumId w:val="11"/>
  </w:num>
  <w:num w:numId="11" w16cid:durableId="1918856073">
    <w:abstractNumId w:val="15"/>
  </w:num>
  <w:num w:numId="12" w16cid:durableId="1028601603">
    <w:abstractNumId w:val="12"/>
  </w:num>
  <w:num w:numId="13" w16cid:durableId="1021738549">
    <w:abstractNumId w:val="9"/>
  </w:num>
  <w:num w:numId="14" w16cid:durableId="662900738">
    <w:abstractNumId w:val="7"/>
  </w:num>
  <w:num w:numId="15" w16cid:durableId="436676356">
    <w:abstractNumId w:val="10"/>
  </w:num>
  <w:num w:numId="16" w16cid:durableId="294212948">
    <w:abstractNumId w:val="13"/>
  </w:num>
  <w:num w:numId="17" w16cid:durableId="1248467420">
    <w:abstractNumId w:val="14"/>
  </w:num>
  <w:num w:numId="18" w16cid:durableId="1831214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9CB"/>
    <w:rsid w:val="0015074B"/>
    <w:rsid w:val="0029639D"/>
    <w:rsid w:val="00326F90"/>
    <w:rsid w:val="00390A20"/>
    <w:rsid w:val="004C4FEA"/>
    <w:rsid w:val="00963159"/>
    <w:rsid w:val="009B3FFE"/>
    <w:rsid w:val="00AA1D8D"/>
    <w:rsid w:val="00B47730"/>
    <w:rsid w:val="00C405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76250"/>
  <w14:defaultImageDpi w14:val="300"/>
  <w15:docId w15:val="{1465150E-E887-1A46-B90E-D75FA39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963159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Donald Largen</cp:lastModifiedBy>
  <cp:revision>4</cp:revision>
  <dcterms:created xsi:type="dcterms:W3CDTF">2025-01-11T18:41:00Z</dcterms:created>
  <dcterms:modified xsi:type="dcterms:W3CDTF">2025-01-11T18:54:00Z</dcterms:modified>
  <cp:category/>
</cp:coreProperties>
</file>